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9A2A" w14:textId="77777777" w:rsidR="00FF6E23" w:rsidRPr="003F5AE7" w:rsidRDefault="00000000">
      <w:pPr>
        <w:pStyle w:val="berschrift1"/>
        <w:rPr>
          <w:lang w:val="de-DE"/>
        </w:rPr>
      </w:pPr>
      <w:r w:rsidRPr="003F5AE7">
        <w:rPr>
          <w:lang w:val="de-DE"/>
        </w:rPr>
        <w:t>Übersicht: Vorteile von Celonis (Process Mining Tool) gegenüber Power BI</w:t>
      </w:r>
    </w:p>
    <w:p w14:paraId="36EBEE90" w14:textId="77777777" w:rsidR="00FF6E23" w:rsidRDefault="00000000">
      <w:pPr>
        <w:pStyle w:val="berschrift2"/>
      </w:pPr>
      <w:proofErr w:type="spellStart"/>
      <w:r>
        <w:t>Spezialisierung</w:t>
      </w:r>
      <w:proofErr w:type="spellEnd"/>
      <w:r>
        <w:t xml:space="preserve"> auf Process Mining</w:t>
      </w:r>
    </w:p>
    <w:p w14:paraId="142BE8BA" w14:textId="77777777" w:rsidR="00FF6E23" w:rsidRDefault="00000000">
      <w:pPr>
        <w:pStyle w:val="berschrift3"/>
      </w:pPr>
      <w:r>
        <w:t>Celonis</w:t>
      </w:r>
    </w:p>
    <w:p w14:paraId="738BD5F3" w14:textId="77777777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- Entwickelt speziell für Process Mining mit tiefgehenden Analysen und Optimierungen von Geschäftsprozessen.</w:t>
      </w:r>
    </w:p>
    <w:p w14:paraId="569BB5D3" w14:textId="77777777" w:rsidR="00FF6E23" w:rsidRDefault="00000000">
      <w:pPr>
        <w:pStyle w:val="berschrift3"/>
      </w:pPr>
      <w:r>
        <w:t>Power BI</w:t>
      </w:r>
    </w:p>
    <w:p w14:paraId="2E9B44E2" w14:textId="77777777" w:rsidR="00FF6E23" w:rsidRDefault="00000000">
      <w:pPr>
        <w:pStyle w:val="Aufzhlungszeichen"/>
      </w:pPr>
      <w:r>
        <w:t>- Primär ein Business Intelligence-Tool mit begrenzten Process Mining-Funktionen.</w:t>
      </w:r>
    </w:p>
    <w:p w14:paraId="15AE54CA" w14:textId="77777777" w:rsidR="00FF6E23" w:rsidRDefault="00000000">
      <w:pPr>
        <w:pStyle w:val="berschrift2"/>
      </w:pPr>
      <w:r>
        <w:t>Prozessanalyse und Transparenz</w:t>
      </w:r>
    </w:p>
    <w:p w14:paraId="5BF7962F" w14:textId="77777777" w:rsidR="00FF6E23" w:rsidRDefault="00000000">
      <w:pPr>
        <w:pStyle w:val="berschrift3"/>
      </w:pPr>
      <w:r>
        <w:t>Celonis</w:t>
      </w:r>
    </w:p>
    <w:p w14:paraId="444969E2" w14:textId="7A93A2F1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Bietet eine spezialisierte Process Mining Funktionalität, die es ermöglicht, Prozesse in Echtzeit und auf detaillierte Weise zu analysieren</w:t>
      </w:r>
    </w:p>
    <w:p w14:paraId="0FA4706F" w14:textId="5EE7EEE6" w:rsidR="00FF6E23" w:rsidRPr="003F5AE7" w:rsidRDefault="00000000" w:rsidP="003F5AE7">
      <w:pPr>
        <w:pStyle w:val="Aufzhlungszeichen"/>
        <w:rPr>
          <w:lang w:val="de-DE"/>
        </w:rPr>
      </w:pPr>
      <w:r w:rsidRPr="003F5AE7">
        <w:rPr>
          <w:lang w:val="de-DE"/>
        </w:rPr>
        <w:t>Visualisiert den gesamten Prozessfluss inklusive Abweichungen und Engpässen direkt aus den Unternehmenssystemen</w:t>
      </w:r>
    </w:p>
    <w:p w14:paraId="327A1D07" w14:textId="543047B2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Automatisierte Darstellung von End-</w:t>
      </w:r>
      <w:proofErr w:type="spellStart"/>
      <w:r w:rsidRPr="003F5AE7">
        <w:rPr>
          <w:lang w:val="de-DE"/>
        </w:rPr>
        <w:t>to</w:t>
      </w:r>
      <w:proofErr w:type="spellEnd"/>
      <w:r w:rsidRPr="003F5AE7">
        <w:rPr>
          <w:lang w:val="de-DE"/>
        </w:rPr>
        <w:t>-End-Prozessen, um ineffiziente Schritte und Variationen präzise zu erkennen.</w:t>
      </w:r>
    </w:p>
    <w:p w14:paraId="11B8730E" w14:textId="77777777" w:rsidR="00FF6E23" w:rsidRDefault="00000000">
      <w:pPr>
        <w:pStyle w:val="berschrift3"/>
      </w:pPr>
      <w:r>
        <w:t>Power BI</w:t>
      </w:r>
    </w:p>
    <w:p w14:paraId="6C22ADEF" w14:textId="1B2789D3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Power BI ist ein BI- und Visualisierungstool, das Prozessdaten darstellen kann, jedoch keine Process Mining Funktionalität bietet</w:t>
      </w:r>
    </w:p>
    <w:p w14:paraId="09779F77" w14:textId="483396E7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Die Erstellung einer vergleichbaren Prozessanalyse in Power BI erfordert manuelle Datenvorbereitung und Modellierung, was zeitaufwendig und fehleranfällig ist.</w:t>
      </w:r>
    </w:p>
    <w:p w14:paraId="4D2D5299" w14:textId="77777777" w:rsidR="00FF6E23" w:rsidRPr="003F5AE7" w:rsidRDefault="00000000">
      <w:pPr>
        <w:pStyle w:val="berschrift2"/>
        <w:rPr>
          <w:lang w:val="de-DE"/>
        </w:rPr>
      </w:pPr>
      <w:r w:rsidRPr="003F5AE7">
        <w:rPr>
          <w:lang w:val="de-DE"/>
        </w:rPr>
        <w:t>Soll-Ist-Vergleich von Prozessen</w:t>
      </w:r>
    </w:p>
    <w:p w14:paraId="5EC6A487" w14:textId="77777777" w:rsidR="00FF6E23" w:rsidRPr="003F5AE7" w:rsidRDefault="00000000">
      <w:pPr>
        <w:pStyle w:val="berschrift3"/>
        <w:rPr>
          <w:lang w:val="de-DE"/>
        </w:rPr>
      </w:pPr>
      <w:r w:rsidRPr="003F5AE7">
        <w:rPr>
          <w:lang w:val="de-DE"/>
        </w:rPr>
        <w:t>Celonis</w:t>
      </w:r>
    </w:p>
    <w:p w14:paraId="05A2ACEF" w14:textId="34B04369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Ermöglicht einen direkten Vergleich zwischen Soll- und Ist-Prozessen, um Abweichungen, Ineffizienzen und Compliance-Verstöße schnell zu identifizieren</w:t>
      </w:r>
    </w:p>
    <w:p w14:paraId="4CD0F0CA" w14:textId="304648F1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Automatisiert die Erkennung von Prozessabweichungen, indem es reale Prozessdaten mit den idealen Prozesspfaden abgleicht und visualisiert, wo und wie Prozesse von der Norm abweichen</w:t>
      </w:r>
    </w:p>
    <w:p w14:paraId="06B2566B" w14:textId="438CC980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Besonders nützlich für die Echtzeit-Erkennung und Adressierung von Compliance-Problemen und Prozessoptimierungen.</w:t>
      </w:r>
    </w:p>
    <w:p w14:paraId="02AA02F8" w14:textId="77777777" w:rsidR="00FF6E23" w:rsidRDefault="00000000">
      <w:pPr>
        <w:pStyle w:val="berschrift3"/>
      </w:pPr>
      <w:r>
        <w:t>Power BI</w:t>
      </w:r>
    </w:p>
    <w:p w14:paraId="4F408B21" w14:textId="26772451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Ein direkter Soll-Ist-Vergleich ist in Power BI nicht nativ möglich, da es keine dedizierte Process Mining Funktionalität bietet</w:t>
      </w:r>
    </w:p>
    <w:p w14:paraId="7A26632E" w14:textId="29DE9D28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Ein solcher Vergleich würde in Power BI manuell erfolgen und erfordert umfangreiche Datenmodellierung sowie Anpassungen, was zeitaufwendig und fehleranfällig ist.</w:t>
      </w:r>
    </w:p>
    <w:p w14:paraId="2DB7C5A9" w14:textId="77777777" w:rsidR="00FF6E23" w:rsidRDefault="00000000">
      <w:pPr>
        <w:pStyle w:val="berschrift2"/>
      </w:pPr>
      <w:proofErr w:type="spellStart"/>
      <w:r>
        <w:lastRenderedPageBreak/>
        <w:t>Automatisierung</w:t>
      </w:r>
      <w:proofErr w:type="spellEnd"/>
      <w:r>
        <w:t xml:space="preserve"> und Action Flows</w:t>
      </w:r>
    </w:p>
    <w:p w14:paraId="7E26B83C" w14:textId="77777777" w:rsidR="00FF6E23" w:rsidRDefault="00000000">
      <w:pPr>
        <w:pStyle w:val="berschrift3"/>
      </w:pPr>
      <w:r>
        <w:t>Celonis</w:t>
      </w:r>
    </w:p>
    <w:p w14:paraId="21751EE2" w14:textId="6BA9960D" w:rsidR="00FF6E23" w:rsidRPr="003F5AE7" w:rsidRDefault="00000000" w:rsidP="003F5AE7">
      <w:pPr>
        <w:pStyle w:val="Aufzhlungszeichen"/>
        <w:rPr>
          <w:lang w:val="de-DE"/>
        </w:rPr>
      </w:pPr>
      <w:r w:rsidRPr="003F5AE7">
        <w:rPr>
          <w:lang w:val="de-DE"/>
        </w:rPr>
        <w:t xml:space="preserve">Ermöglicht die Integration und Automatisierung von Prozessen durch Action </w:t>
      </w:r>
      <w:proofErr w:type="spellStart"/>
      <w:r w:rsidRPr="003F5AE7">
        <w:rPr>
          <w:lang w:val="de-DE"/>
        </w:rPr>
        <w:t>Flows</w:t>
      </w:r>
      <w:proofErr w:type="spellEnd"/>
      <w:r w:rsidRPr="003F5AE7">
        <w:rPr>
          <w:lang w:val="de-DE"/>
        </w:rPr>
        <w:t>, die basierend auf Process Mining-</w:t>
      </w:r>
      <w:proofErr w:type="spellStart"/>
      <w:r w:rsidRPr="003F5AE7">
        <w:rPr>
          <w:lang w:val="de-DE"/>
        </w:rPr>
        <w:t>Insights</w:t>
      </w:r>
      <w:proofErr w:type="spellEnd"/>
      <w:r w:rsidRPr="003F5AE7">
        <w:rPr>
          <w:lang w:val="de-DE"/>
        </w:rPr>
        <w:t xml:space="preserve"> Prozesse optimieren und Aktionen in Echtzeit ausführen können (z.B</w:t>
      </w:r>
      <w:r w:rsidR="003F5AE7">
        <w:rPr>
          <w:lang w:val="de-DE"/>
        </w:rPr>
        <w:t xml:space="preserve">. </w:t>
      </w:r>
      <w:proofErr w:type="spellStart"/>
      <w:r w:rsidRPr="003F5AE7">
        <w:rPr>
          <w:lang w:val="de-DE"/>
        </w:rPr>
        <w:t>Eskalationen</w:t>
      </w:r>
      <w:proofErr w:type="spellEnd"/>
      <w:r w:rsidRPr="003F5AE7">
        <w:rPr>
          <w:lang w:val="de-DE"/>
        </w:rPr>
        <w:t>, Benachrichtigungen, Prozessänderungen)</w:t>
      </w:r>
    </w:p>
    <w:p w14:paraId="252E824B" w14:textId="1990E4A8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 xml:space="preserve">Unterstützt </w:t>
      </w:r>
      <w:proofErr w:type="spellStart"/>
      <w:r w:rsidRPr="003F5AE7">
        <w:rPr>
          <w:lang w:val="de-DE"/>
        </w:rPr>
        <w:t>Robotic</w:t>
      </w:r>
      <w:proofErr w:type="spellEnd"/>
      <w:r w:rsidRPr="003F5AE7">
        <w:rPr>
          <w:lang w:val="de-DE"/>
        </w:rPr>
        <w:t xml:space="preserve"> Process Automation (RPA) und andere</w:t>
      </w:r>
      <w:r w:rsidR="003F5AE7">
        <w:rPr>
          <w:lang w:val="de-DE"/>
        </w:rPr>
        <w:t xml:space="preserve"> </w:t>
      </w:r>
      <w:r w:rsidRPr="003F5AE7">
        <w:rPr>
          <w:lang w:val="de-DE"/>
        </w:rPr>
        <w:t>Automatisierungswerkzeuge, um Optimierungen direkt in die Geschäftsprozesse zu integrieren.</w:t>
      </w:r>
    </w:p>
    <w:p w14:paraId="044947F3" w14:textId="77777777" w:rsidR="00FF6E23" w:rsidRDefault="00000000">
      <w:pPr>
        <w:pStyle w:val="berschrift3"/>
      </w:pPr>
      <w:r>
        <w:t>Power BI</w:t>
      </w:r>
    </w:p>
    <w:p w14:paraId="0A59DA72" w14:textId="4252E1B2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Power BI kann Daten visualisieren und Berichte automatisieren, bietet jedoch keine integrierte Prozessautomatisierung auf Basis von Echtzeit-Daten</w:t>
      </w:r>
    </w:p>
    <w:p w14:paraId="7DB8C84A" w14:textId="1AD26E0A" w:rsidR="00FF6E23" w:rsidRPr="003F5AE7" w:rsidRDefault="00000000" w:rsidP="003F5AE7">
      <w:pPr>
        <w:pStyle w:val="Aufzhlungszeichen"/>
        <w:rPr>
          <w:lang w:val="de-DE"/>
        </w:rPr>
      </w:pPr>
      <w:r w:rsidRPr="003F5AE7">
        <w:rPr>
          <w:lang w:val="de-DE"/>
        </w:rPr>
        <w:t>Automatisierungen erfordern externe Tools (z.B</w:t>
      </w:r>
      <w:r w:rsidR="003F5AE7">
        <w:rPr>
          <w:lang w:val="de-DE"/>
        </w:rPr>
        <w:t xml:space="preserve">. </w:t>
      </w:r>
      <w:proofErr w:type="spellStart"/>
      <w:r w:rsidRPr="003F5AE7">
        <w:rPr>
          <w:lang w:val="de-DE"/>
        </w:rPr>
        <w:t>Microsoft</w:t>
      </w:r>
      <w:proofErr w:type="spellEnd"/>
      <w:r w:rsidRPr="003F5AE7">
        <w:rPr>
          <w:lang w:val="de-DE"/>
        </w:rPr>
        <w:t xml:space="preserve"> Power </w:t>
      </w:r>
      <w:proofErr w:type="spellStart"/>
      <w:r w:rsidRPr="003F5AE7">
        <w:rPr>
          <w:lang w:val="de-DE"/>
        </w:rPr>
        <w:t>Automate</w:t>
      </w:r>
      <w:proofErr w:type="spellEnd"/>
      <w:r w:rsidRPr="003F5AE7">
        <w:rPr>
          <w:lang w:val="de-DE"/>
        </w:rPr>
        <w:t>) und manuelle Integrationen, was zusätzliche Komplexität schafft.</w:t>
      </w:r>
    </w:p>
    <w:p w14:paraId="34E8B8A4" w14:textId="77777777" w:rsidR="00FF6E23" w:rsidRPr="003F5AE7" w:rsidRDefault="00000000">
      <w:pPr>
        <w:pStyle w:val="berschrift2"/>
        <w:rPr>
          <w:lang w:val="de-DE"/>
        </w:rPr>
      </w:pPr>
      <w:r w:rsidRPr="003F5AE7">
        <w:rPr>
          <w:lang w:val="de-DE"/>
        </w:rPr>
        <w:t>Prozessabhängige KPIs und Echtzeit-Überwachung</w:t>
      </w:r>
    </w:p>
    <w:p w14:paraId="5F004BDC" w14:textId="77777777" w:rsidR="00FF6E23" w:rsidRPr="003F5AE7" w:rsidRDefault="00000000">
      <w:pPr>
        <w:pStyle w:val="berschrift3"/>
        <w:rPr>
          <w:lang w:val="de-DE"/>
        </w:rPr>
      </w:pPr>
      <w:r w:rsidRPr="003F5AE7">
        <w:rPr>
          <w:lang w:val="de-DE"/>
        </w:rPr>
        <w:t>Celonis</w:t>
      </w:r>
    </w:p>
    <w:p w14:paraId="296B206C" w14:textId="61D97A8D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Stellt spezifische KPIs bereit, die direkt auf Prozessaktivitäten basieren, und überwacht diese in Echtzeit, um Abweichungen oder Probleme sofort zu identifizieren</w:t>
      </w:r>
    </w:p>
    <w:p w14:paraId="0DC79F7C" w14:textId="6EFFBC7E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Dynamische Dashboards, die sich automatisch an Prozessveränderungen anpassen und tiefgehende Einblicke in spezifische Prozessbereiche geben.</w:t>
      </w:r>
    </w:p>
    <w:p w14:paraId="3E3E2021" w14:textId="77777777" w:rsidR="00FF6E23" w:rsidRDefault="00000000">
      <w:pPr>
        <w:pStyle w:val="berschrift3"/>
      </w:pPr>
      <w:r>
        <w:t>Power BI</w:t>
      </w:r>
    </w:p>
    <w:p w14:paraId="706361C9" w14:textId="68A42E7F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Power BI bietet umfangreiche BI-Funktionen und KPI-Dashboards, die jedoch nicht explizit prozessorientiert sind und manuelle Anpassungen erfordern, um prozessspezifische Kennzahlen zu ermitteln</w:t>
      </w:r>
    </w:p>
    <w:p w14:paraId="2FAB4705" w14:textId="67498718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Echtzeit-Überwachung ist möglich, hängt jedoch von der Aktualisierungsfrequenz der Datenquellen ab und erreicht nicht die Tiefe eines Process Mining Tools.</w:t>
      </w:r>
    </w:p>
    <w:p w14:paraId="58D04CFA" w14:textId="77777777" w:rsidR="00FF6E23" w:rsidRDefault="00000000">
      <w:pPr>
        <w:pStyle w:val="berschrift2"/>
      </w:pPr>
      <w:proofErr w:type="spellStart"/>
      <w:r>
        <w:t>Datenintegration</w:t>
      </w:r>
      <w:proofErr w:type="spellEnd"/>
      <w:r>
        <w:t xml:space="preserve"> und </w:t>
      </w:r>
      <w:proofErr w:type="spellStart"/>
      <w:r>
        <w:t>Systemanbindung</w:t>
      </w:r>
      <w:proofErr w:type="spellEnd"/>
    </w:p>
    <w:p w14:paraId="4A25FB92" w14:textId="77777777" w:rsidR="00FF6E23" w:rsidRDefault="00000000">
      <w:pPr>
        <w:pStyle w:val="berschrift3"/>
      </w:pPr>
      <w:r>
        <w:t>Celonis</w:t>
      </w:r>
    </w:p>
    <w:p w14:paraId="2E30E755" w14:textId="75365C68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Optimiert für die Integration und Darstellung von Daten aus ERP-Systemen, CRM-Systemen und operativen Plattformen wie</w:t>
      </w:r>
      <w:r w:rsidR="004E689B">
        <w:rPr>
          <w:lang w:val="de-DE"/>
        </w:rPr>
        <w:t xml:space="preserve"> Data Lake (Azure), </w:t>
      </w:r>
      <w:r w:rsidRPr="003F5AE7">
        <w:rPr>
          <w:lang w:val="de-DE"/>
        </w:rPr>
        <w:t>SAP, Oracle oder Salesforce</w:t>
      </w:r>
    </w:p>
    <w:p w14:paraId="252772CF" w14:textId="35255B8F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Bietet vorgefertigte Konnektoren und Integrationen für eine nahtlose Verbindung und Datenerfassung ohne umfangreiche manuelle Anpassungen.</w:t>
      </w:r>
    </w:p>
    <w:p w14:paraId="756C3B40" w14:textId="77777777" w:rsidR="00FF6E23" w:rsidRDefault="00000000">
      <w:pPr>
        <w:pStyle w:val="berschrift3"/>
      </w:pPr>
      <w:r>
        <w:t>Power BI</w:t>
      </w:r>
    </w:p>
    <w:p w14:paraId="5429EE1A" w14:textId="7CE8D959" w:rsidR="00FF6E23" w:rsidRPr="003F5AE7" w:rsidRDefault="00000000">
      <w:pPr>
        <w:pStyle w:val="Aufzhlungszeichen"/>
        <w:rPr>
          <w:lang w:val="de-DE"/>
        </w:rPr>
      </w:pPr>
      <w:proofErr w:type="gramStart"/>
      <w:r w:rsidRPr="003F5AE7">
        <w:rPr>
          <w:lang w:val="de-DE"/>
        </w:rPr>
        <w:t>Kann</w:t>
      </w:r>
      <w:proofErr w:type="gramEnd"/>
      <w:r w:rsidRPr="003F5AE7">
        <w:rPr>
          <w:lang w:val="de-DE"/>
        </w:rPr>
        <w:t xml:space="preserve"> ebenfalls Daten aus diversen Quellen integrieren, jedoch ist die Anbindung an tiefere Prozesse und Systeme komplexer und erfordert zusätzliche Konfiguration und Mapping</w:t>
      </w:r>
    </w:p>
    <w:p w14:paraId="67A02BFE" w14:textId="3C41F22E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lastRenderedPageBreak/>
        <w:t>Celonis bietet eine schnellere und speziellere Integration für prozessspezifische Analysen, während Power BI mehr generische BI-Datenaufbereitung bietet.</w:t>
      </w:r>
    </w:p>
    <w:p w14:paraId="06C4933B" w14:textId="77777777" w:rsidR="00FF6E23" w:rsidRPr="003F5AE7" w:rsidRDefault="00000000">
      <w:pPr>
        <w:pStyle w:val="berschrift2"/>
        <w:rPr>
          <w:lang w:val="de-DE"/>
        </w:rPr>
      </w:pPr>
      <w:r w:rsidRPr="003F5AE7">
        <w:rPr>
          <w:lang w:val="de-DE"/>
        </w:rPr>
        <w:t>Effizienz und Geschwindigkeit bei der Datenverarbeitung</w:t>
      </w:r>
    </w:p>
    <w:p w14:paraId="3E50FDC0" w14:textId="77777777" w:rsidR="00FF6E23" w:rsidRDefault="00000000">
      <w:pPr>
        <w:pStyle w:val="berschrift3"/>
      </w:pPr>
      <w:r>
        <w:t>Celonis</w:t>
      </w:r>
    </w:p>
    <w:p w14:paraId="442374E2" w14:textId="3EF7DC75" w:rsidR="00FF6E23" w:rsidRPr="003F5AE7" w:rsidRDefault="004E689B">
      <w:pPr>
        <w:pStyle w:val="Aufzhlungszeichen"/>
        <w:rPr>
          <w:lang w:val="de-DE"/>
        </w:rPr>
      </w:pPr>
      <w:r>
        <w:rPr>
          <w:lang w:val="de-DE"/>
        </w:rPr>
        <w:t>I</w:t>
      </w:r>
      <w:r w:rsidR="00000000" w:rsidRPr="003F5AE7">
        <w:rPr>
          <w:lang w:val="de-DE"/>
        </w:rPr>
        <w:t>st darauf ausgelegt, große Datenmengen effizient und in Echtzeit zu verarbeiten, was besonders für komplexe Prozesse und umfangreiche Datensätze vorteilhaft ist</w:t>
      </w:r>
    </w:p>
    <w:p w14:paraId="1F47DC8B" w14:textId="06A69AF3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Dank optimierter Algorithmen und einer starken Backend-Architektur kann Celonis auch bei sehr großen Datenmengen schnelle Ergebnisse liefern und bleibt dabei performant.</w:t>
      </w:r>
    </w:p>
    <w:p w14:paraId="22E47D31" w14:textId="77777777" w:rsidR="00FF6E23" w:rsidRDefault="00000000">
      <w:pPr>
        <w:pStyle w:val="berschrift3"/>
      </w:pPr>
      <w:r>
        <w:t>Power BI</w:t>
      </w:r>
    </w:p>
    <w:p w14:paraId="32A37939" w14:textId="669EFBF6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Hat bei sehr großen Datenmengen oft Schwierigkeiten, Daten schnell und effizient zu verarbeiten</w:t>
      </w:r>
    </w:p>
    <w:p w14:paraId="446E50EE" w14:textId="186CC305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Dies kann zu Performance-Problemen führen, besonders wenn komplexe Berichte oder Dashboards mit Millionen von Datensätzen erstellt werden</w:t>
      </w:r>
    </w:p>
    <w:p w14:paraId="0A67A65F" w14:textId="6E3851E6" w:rsidR="00FF6E23" w:rsidRPr="004E689B" w:rsidRDefault="00000000" w:rsidP="004E689B">
      <w:pPr>
        <w:pStyle w:val="Aufzhlungszeichen"/>
        <w:rPr>
          <w:lang w:val="de-DE"/>
        </w:rPr>
      </w:pPr>
      <w:r w:rsidRPr="003F5AE7">
        <w:rPr>
          <w:lang w:val="de-DE"/>
        </w:rPr>
        <w:t>Um Power BI performant zu halten, sind oft zusätzliche Optimierungen und Anpassungen nötig, wie z.B</w:t>
      </w:r>
      <w:r w:rsidR="004E689B">
        <w:rPr>
          <w:lang w:val="de-DE"/>
        </w:rPr>
        <w:t xml:space="preserve">. </w:t>
      </w:r>
      <w:r w:rsidRPr="004E689B">
        <w:rPr>
          <w:lang w:val="de-DE"/>
        </w:rPr>
        <w:t>das Verwenden von Aggregationen oder das Implementieren von Partitionierungen.</w:t>
      </w:r>
    </w:p>
    <w:p w14:paraId="45665404" w14:textId="77777777" w:rsidR="00FF6E23" w:rsidRDefault="00000000">
      <w:pPr>
        <w:pStyle w:val="berschrift2"/>
      </w:pPr>
      <w:r>
        <w:t>Root-Cause-</w:t>
      </w:r>
      <w:proofErr w:type="spellStart"/>
      <w:r>
        <w:t>Analyse</w:t>
      </w:r>
      <w:proofErr w:type="spellEnd"/>
      <w:r>
        <w:t xml:space="preserve"> und Machine Learning (ML)</w:t>
      </w:r>
    </w:p>
    <w:p w14:paraId="01B1FE90" w14:textId="77777777" w:rsidR="00FF6E23" w:rsidRDefault="00000000">
      <w:pPr>
        <w:pStyle w:val="berschrift3"/>
      </w:pPr>
      <w:r>
        <w:t>Celonis</w:t>
      </w:r>
    </w:p>
    <w:p w14:paraId="247F9D60" w14:textId="10EC1CB2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Verfügt über fortschrittliche Algorithmen zur automatischen Identifikation von Problemen und Engpässen in Prozessen (Root-</w:t>
      </w:r>
      <w:proofErr w:type="spellStart"/>
      <w:r w:rsidRPr="003F5AE7">
        <w:rPr>
          <w:lang w:val="de-DE"/>
        </w:rPr>
        <w:t>Cause</w:t>
      </w:r>
      <w:proofErr w:type="spellEnd"/>
      <w:r w:rsidRPr="003F5AE7">
        <w:rPr>
          <w:lang w:val="de-DE"/>
        </w:rPr>
        <w:t>-Analyse)</w:t>
      </w:r>
    </w:p>
    <w:p w14:paraId="4EC53528" w14:textId="51576B1A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Unterstützt Machine Learning-Modelle, die auf Basis von Prozessdaten Optimierungsvorschläge machen und Vorhersagen treffen können</w:t>
      </w:r>
    </w:p>
    <w:p w14:paraId="7E9522BC" w14:textId="2AD854CB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Diese ML-Modelle sind direkt auf Prozesse abgestimmt und lassen sich nahtlos in die Process Mining Funktionalität integrieren.</w:t>
      </w:r>
    </w:p>
    <w:p w14:paraId="3A627305" w14:textId="77777777" w:rsidR="00FF6E23" w:rsidRDefault="00000000">
      <w:pPr>
        <w:pStyle w:val="berschrift3"/>
      </w:pPr>
      <w:r>
        <w:t>Power BI</w:t>
      </w:r>
    </w:p>
    <w:p w14:paraId="6DE34FDE" w14:textId="6B3F5970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Verfügt über einige Machine Learning-Integrationen (wie Azure ML), diese sind jedoch nicht spezifisch auf Prozesse abgestimmt und erfordern manuelles Setup und Integration</w:t>
      </w:r>
    </w:p>
    <w:p w14:paraId="447BFBAC" w14:textId="40594EA1" w:rsidR="00FF6E23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Die Root-</w:t>
      </w:r>
      <w:proofErr w:type="spellStart"/>
      <w:r w:rsidRPr="003F5AE7">
        <w:rPr>
          <w:lang w:val="de-DE"/>
        </w:rPr>
        <w:t>Cause</w:t>
      </w:r>
      <w:proofErr w:type="spellEnd"/>
      <w:r w:rsidRPr="003F5AE7">
        <w:rPr>
          <w:lang w:val="de-DE"/>
        </w:rPr>
        <w:t>-Analyse muss in Power BI manuell konfiguriert und implementiert werden, was Zeit und Fachwissen erfordert.</w:t>
      </w:r>
    </w:p>
    <w:p w14:paraId="19924CA0" w14:textId="77777777" w:rsidR="004E689B" w:rsidRDefault="004E689B" w:rsidP="004E689B">
      <w:pPr>
        <w:pStyle w:val="Aufzhlungszeichen"/>
        <w:numPr>
          <w:ilvl w:val="0"/>
          <w:numId w:val="0"/>
        </w:numPr>
        <w:ind w:left="360"/>
        <w:rPr>
          <w:lang w:val="de-DE"/>
        </w:rPr>
      </w:pPr>
    </w:p>
    <w:p w14:paraId="073792C7" w14:textId="77777777" w:rsidR="004E689B" w:rsidRPr="003F5AE7" w:rsidRDefault="004E689B" w:rsidP="004E689B">
      <w:pPr>
        <w:pStyle w:val="Aufzhlungszeichen"/>
        <w:numPr>
          <w:ilvl w:val="0"/>
          <w:numId w:val="0"/>
        </w:numPr>
        <w:ind w:left="360"/>
        <w:rPr>
          <w:lang w:val="de-DE"/>
        </w:rPr>
      </w:pPr>
    </w:p>
    <w:p w14:paraId="6372D16B" w14:textId="77777777" w:rsidR="00FF6E23" w:rsidRDefault="00000000">
      <w:pPr>
        <w:pStyle w:val="berschrift2"/>
      </w:pPr>
      <w:proofErr w:type="spellStart"/>
      <w:r>
        <w:lastRenderedPageBreak/>
        <w:t>Schnelligkeit</w:t>
      </w:r>
      <w:proofErr w:type="spellEnd"/>
      <w:r>
        <w:t xml:space="preserve"> und </w:t>
      </w:r>
      <w:proofErr w:type="spellStart"/>
      <w:r>
        <w:t>Effizienz</w:t>
      </w:r>
      <w:proofErr w:type="spellEnd"/>
    </w:p>
    <w:p w14:paraId="46D8F134" w14:textId="77777777" w:rsidR="00FF6E23" w:rsidRDefault="00000000">
      <w:pPr>
        <w:pStyle w:val="berschrift3"/>
      </w:pPr>
      <w:r>
        <w:t>Celonis</w:t>
      </w:r>
    </w:p>
    <w:p w14:paraId="0BAA30FC" w14:textId="6A3359D0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Bietet unmittelbare Einsicht in Geschäftsprozesse durch automatisierte Datenerfassung und Visualisierung, sodass Unternehmen schnell auf Prozessprobleme reagieren können</w:t>
      </w:r>
    </w:p>
    <w:p w14:paraId="1B25E5E7" w14:textId="36DD9C12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Unterstützt kontinuierliche Prozessverbesserungen durch Echtzeit-Dashboards und regelmäßige Updates.</w:t>
      </w:r>
    </w:p>
    <w:p w14:paraId="17F184CB" w14:textId="77777777" w:rsidR="00FF6E23" w:rsidRDefault="00000000">
      <w:pPr>
        <w:pStyle w:val="berschrift3"/>
      </w:pPr>
      <w:r>
        <w:t>Power BI</w:t>
      </w:r>
    </w:p>
    <w:p w14:paraId="27802A3A" w14:textId="51F13BB4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Ist für BI-Analysen und Reportings ausgelegt, benötigt jedoch mehr Zeit für die Vorbereitung und Modellierung von prozessorientierten Daten</w:t>
      </w:r>
    </w:p>
    <w:p w14:paraId="7AE0BBAC" w14:textId="578A8F72" w:rsidR="00FF6E23" w:rsidRPr="003F5AE7" w:rsidRDefault="00000000">
      <w:pPr>
        <w:pStyle w:val="Aufzhlungszeichen"/>
        <w:rPr>
          <w:lang w:val="de-DE"/>
        </w:rPr>
      </w:pPr>
      <w:r w:rsidRPr="003F5AE7">
        <w:rPr>
          <w:lang w:val="de-DE"/>
        </w:rPr>
        <w:t>Anpassungen in den Prozessen müssen manuell vorgenommen und im BI-Modell integriert werden, was die Reaktionszeit verlängern kann.</w:t>
      </w:r>
    </w:p>
    <w:sectPr w:rsidR="00FF6E23" w:rsidRPr="003F5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64312">
    <w:abstractNumId w:val="8"/>
  </w:num>
  <w:num w:numId="2" w16cid:durableId="1899783242">
    <w:abstractNumId w:val="6"/>
  </w:num>
  <w:num w:numId="3" w16cid:durableId="429394343">
    <w:abstractNumId w:val="5"/>
  </w:num>
  <w:num w:numId="4" w16cid:durableId="757334746">
    <w:abstractNumId w:val="4"/>
  </w:num>
  <w:num w:numId="5" w16cid:durableId="1602645362">
    <w:abstractNumId w:val="7"/>
  </w:num>
  <w:num w:numId="6" w16cid:durableId="509373951">
    <w:abstractNumId w:val="3"/>
  </w:num>
  <w:num w:numId="7" w16cid:durableId="646666915">
    <w:abstractNumId w:val="2"/>
  </w:num>
  <w:num w:numId="8" w16cid:durableId="912739145">
    <w:abstractNumId w:val="1"/>
  </w:num>
  <w:num w:numId="9" w16cid:durableId="125627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D37"/>
    <w:rsid w:val="0029639D"/>
    <w:rsid w:val="00326F90"/>
    <w:rsid w:val="003F5AE7"/>
    <w:rsid w:val="004E689B"/>
    <w:rsid w:val="00AA1D8D"/>
    <w:rsid w:val="00B47730"/>
    <w:rsid w:val="00CB0664"/>
    <w:rsid w:val="00CD4C94"/>
    <w:rsid w:val="00FC69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223584"/>
  <w14:defaultImageDpi w14:val="300"/>
  <w15:docId w15:val="{B40652F9-E8E6-894C-B21B-B6F9206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Holzer</cp:lastModifiedBy>
  <cp:revision>4</cp:revision>
  <dcterms:created xsi:type="dcterms:W3CDTF">2024-10-25T11:05:00Z</dcterms:created>
  <dcterms:modified xsi:type="dcterms:W3CDTF">2024-10-25T11:11:00Z</dcterms:modified>
  <cp:category/>
</cp:coreProperties>
</file>